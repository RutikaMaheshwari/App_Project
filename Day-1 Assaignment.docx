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EE188" w14:textId="65A484F5" w:rsidR="00CE5DFF" w:rsidRDefault="00BE0D95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CF551" wp14:editId="198CA8DB">
            <wp:simplePos x="0" y="0"/>
            <wp:positionH relativeFrom="column">
              <wp:posOffset>-45720</wp:posOffset>
            </wp:positionH>
            <wp:positionV relativeFrom="paragraph">
              <wp:posOffset>1051560</wp:posOffset>
            </wp:positionV>
            <wp:extent cx="5529580" cy="1386840"/>
            <wp:effectExtent l="0" t="0" r="0" b="3810"/>
            <wp:wrapNone/>
            <wp:docPr id="75294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99" b="33206"/>
                    <a:stretch/>
                  </pic:blipFill>
                  <pic:spPr bwMode="auto">
                    <a:xfrm>
                      <a:off x="0" y="0"/>
                      <a:ext cx="55295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9A3">
        <w:t xml:space="preserve"> Portfolio Website Project: Agile Plan (2-Week Sprints)</w:t>
      </w:r>
    </w:p>
    <w:p w14:paraId="0D06A0D8" w14:textId="65AAD46F" w:rsidR="00BE0D95" w:rsidRDefault="00BE0D95">
      <w:pPr>
        <w:pStyle w:val="Heading1"/>
      </w:pPr>
    </w:p>
    <w:p w14:paraId="2CA2E8F9" w14:textId="4EF53466" w:rsidR="00BE0D95" w:rsidRDefault="00BE0D95">
      <w:pPr>
        <w:pStyle w:val="Heading1"/>
      </w:pPr>
    </w:p>
    <w:p w14:paraId="5679C4E9" w14:textId="77777777" w:rsidR="00BE0D95" w:rsidRDefault="00BE0D95">
      <w:pPr>
        <w:pStyle w:val="Heading1"/>
      </w:pPr>
    </w:p>
    <w:p w14:paraId="426F0AD4" w14:textId="4063F9FA" w:rsidR="00CE5DFF" w:rsidRDefault="005069A3">
      <w:pPr>
        <w:pStyle w:val="Heading1"/>
      </w:pPr>
      <w:r>
        <w:t>Project Planning &amp; Backlog Creation</w:t>
      </w:r>
    </w:p>
    <w:p w14:paraId="38FF3A7D" w14:textId="283EDC4E" w:rsidR="00CE5DFF" w:rsidRDefault="005069A3">
      <w:r>
        <w:t>- Define Scope: A personal portfolio website to showcase skills, resume, contact, and past projects.</w:t>
      </w:r>
    </w:p>
    <w:p w14:paraId="32738E39" w14:textId="67E9B26F" w:rsidR="00CE5DFF" w:rsidRDefault="005069A3">
      <w:r>
        <w:t>- Create Product Backlog (example):</w:t>
      </w:r>
      <w:r w:rsidR="00BE0D95" w:rsidRPr="00BE0D95">
        <w:rPr>
          <w:noProof/>
        </w:rPr>
        <w:t xml:space="preserve"> </w:t>
      </w:r>
    </w:p>
    <w:p w14:paraId="1623FF1F" w14:textId="47FA1CC7" w:rsidR="00CE5DFF" w:rsidRDefault="005069A3">
      <w:r>
        <w:t xml:space="preserve">  • Design wireframes</w:t>
      </w:r>
      <w:r>
        <w:br/>
        <w:t xml:space="preserve">  • Build Home, About, Projects, </w:t>
      </w:r>
      <w:r w:rsidR="002E146D">
        <w:t>contact</w:t>
      </w:r>
      <w:r>
        <w:t xml:space="preserve"> pages</w:t>
      </w:r>
      <w:r>
        <w:br/>
        <w:t xml:space="preserve">  • Resume upload/download section</w:t>
      </w:r>
      <w:r>
        <w:br/>
        <w:t xml:space="preserve">  • Responsive UI</w:t>
      </w:r>
      <w:r>
        <w:br/>
        <w:t xml:space="preserve">  • Contact form functionality</w:t>
      </w:r>
      <w:r>
        <w:br/>
        <w:t xml:space="preserve">  • Final deployment</w:t>
      </w:r>
    </w:p>
    <w:p w14:paraId="7DFEF6A4" w14:textId="597002F8" w:rsidR="00CE5DFF" w:rsidRDefault="005069A3">
      <w:r>
        <w:t xml:space="preserve">- Prioritize with </w:t>
      </w:r>
      <w:proofErr w:type="spellStart"/>
      <w:r>
        <w:t>MoSCoW</w:t>
      </w:r>
      <w:proofErr w:type="spellEnd"/>
      <w:r>
        <w:t>:</w:t>
      </w:r>
    </w:p>
    <w:p w14:paraId="3948DC20" w14:textId="132069D8" w:rsidR="00CE5DFF" w:rsidRDefault="005069A3">
      <w:r>
        <w:t xml:space="preserve">  • Must have: Home, About, Resume, Projects, Contact Form</w:t>
      </w:r>
      <w:r>
        <w:br/>
        <w:t xml:space="preserve">  • Should have: Downloadable resume, responsive design</w:t>
      </w:r>
      <w:r>
        <w:br/>
        <w:t xml:space="preserve">  • Could have: Blog section, dark mode</w:t>
      </w:r>
      <w:r>
        <w:br/>
        <w:t xml:space="preserve">  • Won’t have: E-commerce/shop</w:t>
      </w:r>
    </w:p>
    <w:p w14:paraId="358F360D" w14:textId="77777777" w:rsidR="002E146D" w:rsidRDefault="002E146D" w:rsidP="002E146D">
      <w:pPr>
        <w:pStyle w:val="Heading1"/>
      </w:pPr>
      <w:r>
        <w:t>🗓 Week 1: Planning + Designing</w:t>
      </w:r>
    </w:p>
    <w:p w14:paraId="52197055" w14:textId="77777777" w:rsidR="002E146D" w:rsidRDefault="002E146D" w:rsidP="002E146D">
      <w:r>
        <w:t>Day 1 (Sprint Planning):</w:t>
      </w:r>
    </w:p>
    <w:p w14:paraId="34F75508" w14:textId="77777777" w:rsidR="002E146D" w:rsidRDefault="002E146D" w:rsidP="002E146D">
      <w:r>
        <w:t>- Decide what to build: Home, About, Projects, Resume, Contact</w:t>
      </w:r>
      <w:r>
        <w:br/>
        <w:t>- Divide work among team members</w:t>
      </w:r>
      <w:r>
        <w:br/>
        <w:t>- Set a clear goal: “Finish the design and start building basic pages”</w:t>
      </w:r>
    </w:p>
    <w:p w14:paraId="0F85D9D1" w14:textId="77777777" w:rsidR="002E146D" w:rsidRDefault="002E146D" w:rsidP="002E146D">
      <w:r>
        <w:t>Day 2–3:</w:t>
      </w:r>
    </w:p>
    <w:p w14:paraId="1D01EC76" w14:textId="77777777" w:rsidR="002E146D" w:rsidRDefault="002E146D" w:rsidP="002E146D">
      <w:r>
        <w:lastRenderedPageBreak/>
        <w:t>- Make a rough sketch or use Figma for the website layout</w:t>
      </w:r>
      <w:r>
        <w:br/>
        <w:t>- Decide the color theme, fonts, and design style</w:t>
      </w:r>
      <w:r>
        <w:br/>
        <w:t>- Write content: bio, project details, resume text</w:t>
      </w:r>
    </w:p>
    <w:p w14:paraId="6DD933EB" w14:textId="77777777" w:rsidR="002E146D" w:rsidRDefault="002E146D" w:rsidP="002E146D">
      <w:r>
        <w:t>Day 4–5:</w:t>
      </w:r>
    </w:p>
    <w:p w14:paraId="40A9C265" w14:textId="77777777" w:rsidR="002E146D" w:rsidRDefault="002E146D" w:rsidP="002E146D">
      <w:r>
        <w:t>- Finalize design</w:t>
      </w:r>
      <w:r>
        <w:br/>
        <w:t>- Review it together</w:t>
      </w:r>
      <w:r>
        <w:br/>
        <w:t>- Make changes if needed</w:t>
      </w:r>
    </w:p>
    <w:p w14:paraId="4B9378A1" w14:textId="6F2BCBE3" w:rsidR="002E146D" w:rsidRDefault="002E146D" w:rsidP="002E146D">
      <w:r>
        <w:t>Day 6–7 (Weekend):</w:t>
      </w:r>
    </w:p>
    <w:p w14:paraId="73878D74" w14:textId="77777777" w:rsidR="002E146D" w:rsidRDefault="002E146D" w:rsidP="002E146D">
      <w:r>
        <w:t>- Short catch-up: What’s done, what’s missing?</w:t>
      </w:r>
      <w:r>
        <w:br/>
        <w:t>- Prepare for coding in Week 2</w:t>
      </w:r>
    </w:p>
    <w:p w14:paraId="324A9A98" w14:textId="5DD225E8" w:rsidR="002E146D" w:rsidRDefault="002E146D" w:rsidP="002E146D">
      <w:pPr>
        <w:pStyle w:val="Heading1"/>
      </w:pPr>
      <w:r>
        <w:t>🗓 Week 2: Start Building the Website</w:t>
      </w:r>
    </w:p>
    <w:p w14:paraId="73199202" w14:textId="6BE16AAD" w:rsidR="002E146D" w:rsidRDefault="002E146D" w:rsidP="002E146D">
      <w:r>
        <w:t>Day 8–10:</w:t>
      </w:r>
    </w:p>
    <w:p w14:paraId="370339EF" w14:textId="0D24B990" w:rsidR="002E146D" w:rsidRDefault="002E146D" w:rsidP="002E146D">
      <w:r>
        <w:t>- Build Home page and About page (HTML/CSS)</w:t>
      </w:r>
      <w:r>
        <w:br/>
        <w:t>- Make sure it works on mobile too</w:t>
      </w:r>
    </w:p>
    <w:p w14:paraId="11D24C2F" w14:textId="26D03D95" w:rsidR="002E146D" w:rsidRDefault="002E146D" w:rsidP="002E146D">
      <w:r>
        <w:t>Day 11–12:</w:t>
      </w:r>
    </w:p>
    <w:p w14:paraId="4BC1700E" w14:textId="1C9F7BD1" w:rsidR="002E146D" w:rsidRDefault="002E146D" w:rsidP="002E146D">
      <w:r>
        <w:t>- Add Resume page with download button</w:t>
      </w:r>
      <w:r>
        <w:br/>
        <w:t>- Start Projects section (add 1–2 cards)</w:t>
      </w:r>
    </w:p>
    <w:p w14:paraId="56F49FC7" w14:textId="79970757" w:rsidR="002E146D" w:rsidRDefault="002E146D" w:rsidP="002E146D">
      <w:r>
        <w:t>Day 13 (Backlog Review):</w:t>
      </w:r>
    </w:p>
    <w:p w14:paraId="01A27535" w14:textId="79B4F8EC" w:rsidR="002E146D" w:rsidRDefault="002E146D" w:rsidP="002E146D">
      <w:r>
        <w:t>- Check what’s done</w:t>
      </w:r>
      <w:r>
        <w:br/>
        <w:t>- Update any changes</w:t>
      </w:r>
      <w:r>
        <w:br/>
        <w:t>- Prepare demo</w:t>
      </w:r>
    </w:p>
    <w:p w14:paraId="5077128C" w14:textId="77777777" w:rsidR="002E146D" w:rsidRDefault="002E146D" w:rsidP="002E146D">
      <w:r>
        <w:t>Day 14 (Sprint Review &amp; Retrospective):</w:t>
      </w:r>
    </w:p>
    <w:p w14:paraId="030F69B8" w14:textId="14D8495C" w:rsidR="002E146D" w:rsidRDefault="002E146D" w:rsidP="002E146D">
      <w:r>
        <w:t>- Show the full design + working website pages</w:t>
      </w:r>
      <w:r>
        <w:br/>
        <w:t>- Discuss: What went well, what we can do better next sprint</w:t>
      </w:r>
    </w:p>
    <w:p w14:paraId="3E922D16" w14:textId="7DA4C8FB" w:rsidR="00CE5DFF" w:rsidRDefault="002E146D">
      <w:r>
        <w:t>📌 Tip:</w:t>
      </w:r>
      <w:r>
        <w:br/>
        <w:t>Work together, help each other, and focus on one step at a time. That’s the Agile way!</w:t>
      </w:r>
    </w:p>
    <w:p w14:paraId="22DA165C" w14:textId="47486303" w:rsidR="002E2B6A" w:rsidRPr="002E2B6A" w:rsidRDefault="00337F91" w:rsidP="00A54466">
      <w:pPr>
        <w:pStyle w:val="Heading1"/>
      </w:pPr>
      <w:r>
        <w:rPr>
          <w:rFonts w:ascii="Segoe UI Emoji" w:hAnsi="Segoe UI Emoji" w:cs="Segoe UI Emoji"/>
        </w:rPr>
        <w:t>🔁</w:t>
      </w:r>
      <w:r>
        <w:t xml:space="preserve"> </w:t>
      </w:r>
      <w:r w:rsidR="009736D9">
        <w:t>Agile Ritua</w:t>
      </w:r>
      <w:r>
        <w:t>ls Followed in 2 Weeks</w:t>
      </w:r>
      <w:bookmarkStart w:id="0" w:name="_Hlk202983027"/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2335"/>
        <w:gridCol w:w="2610"/>
        <w:gridCol w:w="3420"/>
      </w:tblGrid>
      <w:tr w:rsidR="00534A0A" w:rsidRPr="00534A0A" w14:paraId="1F7943C2" w14:textId="77777777" w:rsidTr="00865B7E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23AD" w14:textId="77777777" w:rsidR="00534A0A" w:rsidRPr="00534A0A" w:rsidRDefault="00534A0A" w:rsidP="00534A0A">
            <w:r w:rsidRPr="00534A0A">
              <w:t>Day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5B73" w14:textId="54BA8E67" w:rsidR="00534A0A" w:rsidRPr="00534A0A" w:rsidRDefault="00865B7E" w:rsidP="00534A0A">
            <w:r>
              <w:t>Cer</w:t>
            </w:r>
            <w:r w:rsidR="00F20FE1">
              <w:t>emony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F5B7" w14:textId="6D6AF81E" w:rsidR="00534A0A" w:rsidRPr="00534A0A" w:rsidRDefault="00534A0A" w:rsidP="00534A0A">
            <w:r>
              <w:t>What we do?</w:t>
            </w:r>
          </w:p>
        </w:tc>
      </w:tr>
      <w:tr w:rsidR="00534A0A" w:rsidRPr="00534A0A" w14:paraId="3C800438" w14:textId="77777777" w:rsidTr="00865B7E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20B4" w14:textId="77777777" w:rsidR="00534A0A" w:rsidRPr="00534A0A" w:rsidRDefault="00534A0A" w:rsidP="00534A0A">
            <w:r w:rsidRPr="00534A0A">
              <w:lastRenderedPageBreak/>
              <w:t>Day 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47D8" w14:textId="30427782" w:rsidR="00534A0A" w:rsidRPr="00534A0A" w:rsidRDefault="00F20FE1" w:rsidP="00534A0A">
            <w:r>
              <w:t>Sprint Planning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1AFD" w14:textId="48F36147" w:rsidR="00534A0A" w:rsidRPr="00534A0A" w:rsidRDefault="00534A0A" w:rsidP="00534A0A">
            <w:r w:rsidRPr="00E51B55">
              <w:t xml:space="preserve">Decided what to do in the 2 weeks         </w:t>
            </w:r>
          </w:p>
        </w:tc>
      </w:tr>
      <w:tr w:rsidR="00534A0A" w:rsidRPr="00534A0A" w14:paraId="6FB1407A" w14:textId="77777777" w:rsidTr="00865B7E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EA3CD" w14:textId="4F56578A" w:rsidR="00534A0A" w:rsidRPr="00534A0A" w:rsidRDefault="00733F9C" w:rsidP="00534A0A">
            <w:r w:rsidRPr="00E51B55">
              <w:t>Every day (5 mins)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F94" w14:textId="6CF19693" w:rsidR="00534A0A" w:rsidRPr="00534A0A" w:rsidRDefault="00F20FE1" w:rsidP="00534A0A">
            <w:r>
              <w:t>Daily Stand</w:t>
            </w:r>
            <w:r w:rsidR="00D31FAC">
              <w:t>ups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BBC4" w14:textId="19AE1C3F" w:rsidR="00534A0A" w:rsidRPr="00534A0A" w:rsidRDefault="005069A3" w:rsidP="00534A0A">
            <w:r w:rsidRPr="00E51B55">
              <w:t xml:space="preserve">Shared updates and issues in team         </w:t>
            </w:r>
          </w:p>
        </w:tc>
      </w:tr>
      <w:tr w:rsidR="00534A0A" w:rsidRPr="00534A0A" w14:paraId="42BF4BCD" w14:textId="77777777" w:rsidTr="00865B7E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812D" w14:textId="632493FB" w:rsidR="00534A0A" w:rsidRPr="00534A0A" w:rsidRDefault="00534A0A" w:rsidP="00534A0A">
            <w:r w:rsidRPr="00534A0A">
              <w:t xml:space="preserve">Day </w:t>
            </w:r>
            <w:r w:rsidR="00733F9C">
              <w:t>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9B19" w14:textId="2F56A5E5" w:rsidR="00534A0A" w:rsidRPr="00534A0A" w:rsidRDefault="00D31FAC" w:rsidP="00534A0A">
            <w:r>
              <w:t>Backlog Refinemen</w:t>
            </w:r>
            <w:r w:rsidR="00D215E2">
              <w:t>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02BF" w14:textId="4D44FFA3" w:rsidR="00534A0A" w:rsidRPr="00534A0A" w:rsidRDefault="005069A3" w:rsidP="00534A0A">
            <w:r w:rsidRPr="00E51B55">
              <w:t xml:space="preserve">Finalized content &amp; coding list           </w:t>
            </w:r>
          </w:p>
        </w:tc>
      </w:tr>
      <w:tr w:rsidR="00534A0A" w:rsidRPr="00534A0A" w14:paraId="5000A51B" w14:textId="77777777" w:rsidTr="00865B7E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C878" w14:textId="6139D56E" w:rsidR="00534A0A" w:rsidRPr="00534A0A" w:rsidRDefault="00534A0A" w:rsidP="00534A0A">
            <w:r w:rsidRPr="00534A0A">
              <w:t xml:space="preserve">Day </w:t>
            </w:r>
            <w:r w:rsidR="00733F9C">
              <w:t>1</w:t>
            </w:r>
            <w:r w:rsidRPr="00534A0A">
              <w:t>4</w:t>
            </w:r>
            <w:r w:rsidR="00733F9C">
              <w:t xml:space="preserve"> morning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8B00" w14:textId="5DC3AF8E" w:rsidR="00534A0A" w:rsidRPr="00534A0A" w:rsidRDefault="00D215E2" w:rsidP="00534A0A">
            <w:r>
              <w:t>Sprint Review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2596" w14:textId="6B8AF3F6" w:rsidR="00534A0A" w:rsidRPr="00534A0A" w:rsidRDefault="005069A3" w:rsidP="00534A0A">
            <w:r w:rsidRPr="00E51B55">
              <w:t xml:space="preserve">Showed the final working website          </w:t>
            </w:r>
          </w:p>
        </w:tc>
      </w:tr>
      <w:tr w:rsidR="00534A0A" w:rsidRPr="00534A0A" w14:paraId="36E3087A" w14:textId="77777777" w:rsidTr="00865B7E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E6D5" w14:textId="7E278372" w:rsidR="00534A0A" w:rsidRPr="00534A0A" w:rsidRDefault="00534A0A" w:rsidP="00534A0A">
            <w:r w:rsidRPr="00534A0A">
              <w:t>Day 5</w:t>
            </w:r>
            <w:r w:rsidR="00733F9C">
              <w:t>after</w:t>
            </w:r>
            <w:r w:rsidR="00865B7E">
              <w:t>noon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540A" w14:textId="5B0E896E" w:rsidR="00534A0A" w:rsidRPr="00534A0A" w:rsidRDefault="00D215E2" w:rsidP="00534A0A">
            <w:r w:rsidRPr="00E51B55">
              <w:t xml:space="preserve">Sprint Retrospective </w:t>
            </w:r>
            <w:r>
              <w:t xml:space="preserve">        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FB98" w14:textId="0A8DE2D1" w:rsidR="00534A0A" w:rsidRPr="00534A0A" w:rsidRDefault="00792DA7" w:rsidP="00534A0A">
            <w:r w:rsidRPr="00E51B55">
              <w:t xml:space="preserve">Discussed team performance &amp; improvements </w:t>
            </w:r>
          </w:p>
        </w:tc>
      </w:tr>
    </w:tbl>
    <w:bookmarkEnd w:id="0"/>
    <w:p w14:paraId="2CCBE426" w14:textId="0A4BE82E" w:rsidR="002E146D" w:rsidRPr="002B7C5F" w:rsidRDefault="000D7133" w:rsidP="002B7C5F">
      <w:pPr>
        <w:pStyle w:val="Heading1"/>
      </w:pPr>
      <w:r>
        <w:rPr>
          <w:noProof/>
        </w:rPr>
        <w:drawing>
          <wp:inline distT="0" distB="0" distL="0" distR="0" wp14:anchorId="66C722E6" wp14:editId="034E9276">
            <wp:extent cx="5486400" cy="2743200"/>
            <wp:effectExtent l="0" t="0" r="0" b="0"/>
            <wp:docPr id="49517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C5F">
        <w:t xml:space="preserve">Key </w:t>
      </w:r>
      <w:r w:rsidR="00B1051C">
        <w:t>Consideration</w:t>
      </w:r>
    </w:p>
    <w:p w14:paraId="24FC40C6" w14:textId="1B72C296" w:rsidR="002E146D" w:rsidRPr="002E146D" w:rsidRDefault="002E146D" w:rsidP="002E146D">
      <w:r w:rsidRPr="002E146D">
        <w:rPr>
          <w:rFonts w:ascii="Segoe UI Emoji" w:hAnsi="Segoe UI Emoji" w:cs="Segoe UI Emoji"/>
        </w:rPr>
        <w:t>🔹</w:t>
      </w:r>
      <w:r w:rsidRPr="002E146D">
        <w:t xml:space="preserve"> Team Collaboration:</w:t>
      </w:r>
      <w:r w:rsidRPr="002E146D">
        <w:br/>
        <w:t>We had daily stand-ups and shared tasks to work efficiently.</w:t>
      </w:r>
      <w:r w:rsidRPr="002E146D">
        <w:br/>
      </w:r>
      <w:r w:rsidRPr="002E146D">
        <w:br/>
      </w:r>
      <w:r w:rsidRPr="002E146D">
        <w:rPr>
          <w:rFonts w:ascii="Segoe UI Emoji" w:hAnsi="Segoe UI Emoji" w:cs="Segoe UI Emoji"/>
        </w:rPr>
        <w:t>🔹</w:t>
      </w:r>
      <w:r w:rsidRPr="002E146D">
        <w:t xml:space="preserve"> Customer Involvement:</w:t>
      </w:r>
      <w:r w:rsidRPr="002E146D">
        <w:br/>
        <w:t>We imagined the user experience and collected feedback.</w:t>
      </w:r>
      <w:r w:rsidRPr="002E146D">
        <w:br/>
      </w:r>
      <w:r w:rsidRPr="002E146D">
        <w:br/>
      </w:r>
      <w:r w:rsidRPr="002E146D">
        <w:rPr>
          <w:rFonts w:ascii="Segoe UI Emoji" w:hAnsi="Segoe UI Emoji" w:cs="Segoe UI Emoji"/>
        </w:rPr>
        <w:t>🔹</w:t>
      </w:r>
      <w:r w:rsidRPr="002E146D">
        <w:t xml:space="preserve"> Adaptability:</w:t>
      </w:r>
      <w:r w:rsidRPr="002E146D">
        <w:br/>
        <w:t>We adjusted our plan to fit within the 2-week sprint.</w:t>
      </w:r>
      <w:r w:rsidRPr="002E146D">
        <w:br/>
      </w:r>
      <w:r w:rsidRPr="002E146D">
        <w:br/>
      </w:r>
      <w:r w:rsidRPr="002E146D">
        <w:rPr>
          <w:rFonts w:ascii="Segoe UI Emoji" w:hAnsi="Segoe UI Emoji" w:cs="Segoe UI Emoji"/>
        </w:rPr>
        <w:t>🔹</w:t>
      </w:r>
      <w:r w:rsidRPr="002E146D">
        <w:t xml:space="preserve"> Focus on Value:</w:t>
      </w:r>
      <w:r w:rsidRPr="002E146D">
        <w:br/>
        <w:t>We focused on core features that provide real value to the user.</w:t>
      </w:r>
    </w:p>
    <w:p w14:paraId="0F34AA20" w14:textId="2D3BAA4C" w:rsidR="002E146D" w:rsidRDefault="002E146D" w:rsidP="002E146D"/>
    <w:sectPr w:rsidR="002E14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lvlRestart w:val="0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lvlRestart w:val="0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504784">
    <w:abstractNumId w:val="5"/>
  </w:num>
  <w:num w:numId="2" w16cid:durableId="474110420">
    <w:abstractNumId w:val="3"/>
  </w:num>
  <w:num w:numId="3" w16cid:durableId="800071165">
    <w:abstractNumId w:val="2"/>
  </w:num>
  <w:num w:numId="4" w16cid:durableId="1774208652">
    <w:abstractNumId w:val="4"/>
  </w:num>
  <w:num w:numId="5" w16cid:durableId="253176150">
    <w:abstractNumId w:val="1"/>
  </w:num>
  <w:num w:numId="6" w16cid:durableId="51558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FF"/>
    <w:rsid w:val="000D7133"/>
    <w:rsid w:val="002709FB"/>
    <w:rsid w:val="002B7C5F"/>
    <w:rsid w:val="002E146D"/>
    <w:rsid w:val="002E2B6A"/>
    <w:rsid w:val="00337F91"/>
    <w:rsid w:val="003C712E"/>
    <w:rsid w:val="005069A3"/>
    <w:rsid w:val="00534A0A"/>
    <w:rsid w:val="00733F9C"/>
    <w:rsid w:val="00792DA7"/>
    <w:rsid w:val="008009F7"/>
    <w:rsid w:val="00865B7E"/>
    <w:rsid w:val="00917928"/>
    <w:rsid w:val="009736D9"/>
    <w:rsid w:val="00A54466"/>
    <w:rsid w:val="00A66B7A"/>
    <w:rsid w:val="00B05B1C"/>
    <w:rsid w:val="00B1051C"/>
    <w:rsid w:val="00BE0D95"/>
    <w:rsid w:val="00C264AF"/>
    <w:rsid w:val="00CE5DFF"/>
    <w:rsid w:val="00D215E2"/>
    <w:rsid w:val="00D31FAC"/>
    <w:rsid w:val="00DB6EEB"/>
    <w:rsid w:val="00DB795A"/>
    <w:rsid w:val="00E51B55"/>
    <w:rsid w:val="00EC17E6"/>
    <w:rsid w:val="00F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4185"/>
  <w15:docId w15:val="{94870F22-AECC-40E8-9C4E-1F624623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mbria" w:eastAsia="MS Mincho" w:hAnsi="Cambria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Spacing1">
    <w:name w:val="No Spacing1"/>
    <w:rPr>
      <w:rFonts w:ascii="Cambria" w:eastAsia="MS Mincho" w:hAnsi="Cambria" w:cs="Arial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styleId="ListBullet2">
    <w:name w:val="List Bullet 2"/>
    <w:basedOn w:val="Normal"/>
    <w:pPr>
      <w:numPr>
        <w:numId w:val="2"/>
      </w:numPr>
      <w:contextualSpacing/>
    </w:pPr>
  </w:style>
  <w:style w:type="paragraph" w:styleId="ListBullet3">
    <w:name w:val="List Bullet 3"/>
    <w:basedOn w:val="Normal"/>
    <w:pPr>
      <w:numPr>
        <w:numId w:val="3"/>
      </w:numPr>
      <w:contextualSpacing/>
    </w:pPr>
  </w:style>
  <w:style w:type="paragraph" w:styleId="ListNumber">
    <w:name w:val="List Number"/>
    <w:basedOn w:val="Normal"/>
    <w:pPr>
      <w:numPr>
        <w:numId w:val="4"/>
      </w:numPr>
      <w:contextualSpacing/>
    </w:pPr>
  </w:style>
  <w:style w:type="paragraph" w:styleId="ListNumber2">
    <w:name w:val="List Number 2"/>
    <w:basedOn w:val="Normal"/>
    <w:pPr>
      <w:numPr>
        <w:numId w:val="5"/>
      </w:numPr>
      <w:contextualSpacing/>
    </w:pPr>
  </w:style>
  <w:style w:type="paragraph" w:styleId="ListNumber3">
    <w:name w:val="List Number 3"/>
    <w:basedOn w:val="Normal"/>
    <w:pPr>
      <w:numPr>
        <w:numId w:val="6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eastAsia="en-US"/>
    </w:rPr>
  </w:style>
  <w:style w:type="paragraph" w:customStyle="1" w:styleId="Quote1">
    <w:name w:val="Quote1"/>
    <w:basedOn w:val="Normal"/>
    <w:next w:val="Normal"/>
    <w:rPr>
      <w:i/>
      <w:iCs/>
      <w:color w:val="000000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customStyle="1" w:styleId="IntenseQuote1">
    <w:name w:val="Intense Quote1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rPr>
      <w:i/>
      <w:iCs/>
      <w:color w:val="808080"/>
    </w:rPr>
  </w:style>
  <w:style w:type="character" w:customStyle="1" w:styleId="IntenseEmphasis1">
    <w:name w:val="Intense Emphasis1"/>
    <w:basedOn w:val="DefaultParagraphFont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rPr>
      <w:caps w:val="0"/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C0504D"/>
      <w:spacing w:val="5"/>
      <w:u w:val="single"/>
    </w:rPr>
  </w:style>
  <w:style w:type="character" w:customStyle="1" w:styleId="BookTitle1">
    <w:name w:val="Book Title1"/>
    <w:basedOn w:val="DefaultParagraphFont"/>
    <w:rPr>
      <w:b/>
      <w:bCs/>
      <w:caps w:val="0"/>
      <w:smallCaps/>
      <w:spacing w:val="5"/>
    </w:rPr>
  </w:style>
  <w:style w:type="paragraph" w:customStyle="1" w:styleId="TOCHeading1">
    <w:name w:val="TOC Heading1"/>
    <w:basedOn w:val="Heading1"/>
    <w:next w:val="Normal"/>
    <w:pPr>
      <w:outlineLvl w:val="9"/>
    </w:pPr>
  </w:style>
  <w:style w:type="character" w:customStyle="1" w:styleId="TitleChar">
    <w:name w:val="Title Char"/>
    <w:basedOn w:val="DefaultParagraphFont"/>
    <w:link w:val="Title"/>
    <w:uiPriority w:val="10"/>
    <w:rsid w:val="002E146D"/>
    <w:rPr>
      <w:rFonts w:ascii="Calibri" w:eastAsia="MS Gothic" w:hAnsi="Calibri"/>
      <w:color w:val="17365D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39"/>
    <w:rsid w:val="00E51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Rutika Maheshwari</cp:lastModifiedBy>
  <cp:revision>33</cp:revision>
  <dcterms:created xsi:type="dcterms:W3CDTF">2025-07-09T14:11:00Z</dcterms:created>
  <dcterms:modified xsi:type="dcterms:W3CDTF">2025-07-09T15:46:00Z</dcterms:modified>
</cp:coreProperties>
</file>